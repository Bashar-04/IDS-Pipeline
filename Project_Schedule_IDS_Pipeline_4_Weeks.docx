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Schedule: Intrusion Detection System (IDS) Pipeline (4-Week Version)</w:t>
      </w:r>
    </w:p>
    <w:p>
      <w:r>
        <w:t>This schedule outlines the tasks and timeline for developing the Intrusion Detection System (IDS) pipeline, now condensed to fit within 4 weeks. The project consists of four team members with varying experience levels in AI and Data Science. The goal is to build a three-stage machine learning pipeline for classifying network traffic, detecting suspicious activity, and identifying the type of attack.</w:t>
      </w:r>
    </w:p>
    <w:p>
      <w:pPr>
        <w:pStyle w:val="Heading1"/>
      </w:pPr>
      <w:r>
        <w:t>Week 1: Dataset Selection &amp; Preprocessing</w:t>
      </w:r>
    </w:p>
    <w:p>
      <w:r>
        <w:t>Duration: 3 Days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Task</w:t>
            </w:r>
          </w:p>
        </w:tc>
        <w:tc>
          <w:tcPr>
            <w:tcW w:type="dxa" w:w="2160"/>
          </w:tcPr>
          <w:p>
            <w:r>
              <w:t>Team Member(s)</w:t>
            </w:r>
          </w:p>
        </w:tc>
        <w:tc>
          <w:tcPr>
            <w:tcW w:type="dxa" w:w="2160"/>
          </w:tcPr>
          <w:p>
            <w:r>
              <w:t>Estimated Time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  <w:tr>
        <w:tc>
          <w:tcPr>
            <w:tcW w:type="dxa" w:w="2160"/>
          </w:tcPr>
          <w:p>
            <w:r>
              <w:t>Research and select appropriate datasets (NSL-KDD, UNSW-NB15, etc.)</w:t>
            </w:r>
          </w:p>
        </w:tc>
        <w:tc>
          <w:tcPr>
            <w:tcW w:type="dxa" w:w="2160"/>
          </w:tcPr>
          <w:p>
            <w:r>
              <w:t>Member 1 (Beginner)</w:t>
            </w:r>
          </w:p>
        </w:tc>
        <w:tc>
          <w:tcPr>
            <w:tcW w:type="dxa" w:w="2160"/>
          </w:tcPr>
          <w:p>
            <w:r>
              <w:t>1 day</w:t>
            </w:r>
          </w:p>
        </w:tc>
        <w:tc>
          <w:tcPr>
            <w:tcW w:type="dxa" w:w="2160"/>
          </w:tcPr>
          <w:p>
            <w:r>
              <w:t>Gather datasets required for model training.</w:t>
            </w:r>
          </w:p>
        </w:tc>
      </w:tr>
      <w:tr>
        <w:tc>
          <w:tcPr>
            <w:tcW w:type="dxa" w:w="2160"/>
          </w:tcPr>
          <w:p>
            <w:r>
              <w:t>Preprocess and clean data (handle missing values, normalization, encoding)</w:t>
            </w:r>
          </w:p>
        </w:tc>
        <w:tc>
          <w:tcPr>
            <w:tcW w:type="dxa" w:w="2160"/>
          </w:tcPr>
          <w:p>
            <w:r>
              <w:t>Member 2 (Intermediate)</w:t>
            </w:r>
          </w:p>
        </w:tc>
        <w:tc>
          <w:tcPr>
            <w:tcW w:type="dxa" w:w="2160"/>
          </w:tcPr>
          <w:p>
            <w:r>
              <w:t>2 days</w:t>
            </w:r>
          </w:p>
        </w:tc>
        <w:tc>
          <w:tcPr>
            <w:tcW w:type="dxa" w:w="2160"/>
          </w:tcPr>
          <w:p>
            <w:r>
              <w:t>Prepare the dataset for training by handling missing data and encoding categorical variables.</w:t>
            </w:r>
          </w:p>
        </w:tc>
      </w:tr>
    </w:tbl>
    <w:p>
      <w:pPr>
        <w:pStyle w:val="Heading1"/>
      </w:pPr>
      <w:r>
        <w:t>Week 1: Traffic Type Classification Model (Model 1)</w:t>
      </w:r>
    </w:p>
    <w:p>
      <w:r>
        <w:t>Duration: 4 Days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Task</w:t>
            </w:r>
          </w:p>
        </w:tc>
        <w:tc>
          <w:tcPr>
            <w:tcW w:type="dxa" w:w="2160"/>
          </w:tcPr>
          <w:p>
            <w:r>
              <w:t>Team Member(s)</w:t>
            </w:r>
          </w:p>
        </w:tc>
        <w:tc>
          <w:tcPr>
            <w:tcW w:type="dxa" w:w="2160"/>
          </w:tcPr>
          <w:p>
            <w:r>
              <w:t>Estimated Time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  <w:tr>
        <w:tc>
          <w:tcPr>
            <w:tcW w:type="dxa" w:w="2160"/>
          </w:tcPr>
          <w:p>
            <w:r>
              <w:t>Train traffic type classification model (Random Forest, SVM, etc.)</w:t>
            </w:r>
          </w:p>
        </w:tc>
        <w:tc>
          <w:tcPr>
            <w:tcW w:type="dxa" w:w="2160"/>
          </w:tcPr>
          <w:p>
            <w:r>
              <w:t>Member 2 (Intermediate)</w:t>
            </w:r>
          </w:p>
        </w:tc>
        <w:tc>
          <w:tcPr>
            <w:tcW w:type="dxa" w:w="2160"/>
          </w:tcPr>
          <w:p>
            <w:r>
              <w:t>3 days</w:t>
            </w:r>
          </w:p>
        </w:tc>
        <w:tc>
          <w:tcPr>
            <w:tcW w:type="dxa" w:w="2160"/>
          </w:tcPr>
          <w:p>
            <w:r>
              <w:t>Train the model to classify traffic types (DNS, HTTP, FTP, etc.).</w:t>
            </w:r>
          </w:p>
        </w:tc>
      </w:tr>
      <w:tr>
        <w:tc>
          <w:tcPr>
            <w:tcW w:type="dxa" w:w="2160"/>
          </w:tcPr>
          <w:p>
            <w:r>
              <w:t>Model evaluation and tuning</w:t>
            </w:r>
          </w:p>
        </w:tc>
        <w:tc>
          <w:tcPr>
            <w:tcW w:type="dxa" w:w="2160"/>
          </w:tcPr>
          <w:p>
            <w:r>
              <w:t>Member 3 (Intermediate)</w:t>
            </w:r>
          </w:p>
        </w:tc>
        <w:tc>
          <w:tcPr>
            <w:tcW w:type="dxa" w:w="2160"/>
          </w:tcPr>
          <w:p>
            <w:r>
              <w:t>1 day</w:t>
            </w:r>
          </w:p>
        </w:tc>
        <w:tc>
          <w:tcPr>
            <w:tcW w:type="dxa" w:w="2160"/>
          </w:tcPr>
          <w:p>
            <w:r>
              <w:t>Evaluate model performance and optimize hyperparameters.</w:t>
            </w:r>
          </w:p>
        </w:tc>
      </w:tr>
    </w:tbl>
    <w:p>
      <w:pPr>
        <w:pStyle w:val="Heading1"/>
      </w:pPr>
      <w:r>
        <w:t>Week 2: Suspicious vs. Benign Detection (Model 2)</w:t>
      </w:r>
    </w:p>
    <w:p>
      <w:r>
        <w:t>Duration: 4 Days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Task</w:t>
            </w:r>
          </w:p>
        </w:tc>
        <w:tc>
          <w:tcPr>
            <w:tcW w:type="dxa" w:w="2160"/>
          </w:tcPr>
          <w:p>
            <w:r>
              <w:t>Team Member(s)</w:t>
            </w:r>
          </w:p>
        </w:tc>
        <w:tc>
          <w:tcPr>
            <w:tcW w:type="dxa" w:w="2160"/>
          </w:tcPr>
          <w:p>
            <w:r>
              <w:t>Estimated Time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  <w:tr>
        <w:tc>
          <w:tcPr>
            <w:tcW w:type="dxa" w:w="2160"/>
          </w:tcPr>
          <w:p>
            <w:r>
              <w:t>Train suspicious vs. benign classification model</w:t>
            </w:r>
          </w:p>
        </w:tc>
        <w:tc>
          <w:tcPr>
            <w:tcW w:type="dxa" w:w="2160"/>
          </w:tcPr>
          <w:p>
            <w:r>
              <w:t>Member 2 (Intermediate)</w:t>
            </w:r>
          </w:p>
        </w:tc>
        <w:tc>
          <w:tcPr>
            <w:tcW w:type="dxa" w:w="2160"/>
          </w:tcPr>
          <w:p>
            <w:r>
              <w:t>2 days</w:t>
            </w:r>
          </w:p>
        </w:tc>
        <w:tc>
          <w:tcPr>
            <w:tcW w:type="dxa" w:w="2160"/>
          </w:tcPr>
          <w:p>
            <w:r>
              <w:t>Train a model to detect suspicious vs. benign traffic.</w:t>
            </w:r>
          </w:p>
        </w:tc>
      </w:tr>
      <w:tr>
        <w:tc>
          <w:tcPr>
            <w:tcW w:type="dxa" w:w="2160"/>
          </w:tcPr>
          <w:p>
            <w:r>
              <w:t>Model evaluation and tuning</w:t>
            </w:r>
          </w:p>
        </w:tc>
        <w:tc>
          <w:tcPr>
            <w:tcW w:type="dxa" w:w="2160"/>
          </w:tcPr>
          <w:p>
            <w:r>
              <w:t>Member 4 (Beginner)</w:t>
            </w:r>
          </w:p>
        </w:tc>
        <w:tc>
          <w:tcPr>
            <w:tcW w:type="dxa" w:w="2160"/>
          </w:tcPr>
          <w:p>
            <w:r>
              <w:t>2 days</w:t>
            </w:r>
          </w:p>
        </w:tc>
        <w:tc>
          <w:tcPr>
            <w:tcW w:type="dxa" w:w="2160"/>
          </w:tcPr>
          <w:p>
            <w:r>
              <w:t>Evaluate the model using accuracy, precision, recall, and F1-score.</w:t>
            </w:r>
          </w:p>
        </w:tc>
      </w:tr>
    </w:tbl>
    <w:p>
      <w:pPr>
        <w:pStyle w:val="Heading1"/>
      </w:pPr>
      <w:r>
        <w:t>Week 3: Attack Type Classification (Model 3)</w:t>
      </w:r>
    </w:p>
    <w:p>
      <w:r>
        <w:t>Duration: 4 Days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Task</w:t>
            </w:r>
          </w:p>
        </w:tc>
        <w:tc>
          <w:tcPr>
            <w:tcW w:type="dxa" w:w="2160"/>
          </w:tcPr>
          <w:p>
            <w:r>
              <w:t>Team Member(s)</w:t>
            </w:r>
          </w:p>
        </w:tc>
        <w:tc>
          <w:tcPr>
            <w:tcW w:type="dxa" w:w="2160"/>
          </w:tcPr>
          <w:p>
            <w:r>
              <w:t>Estimated Time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  <w:tr>
        <w:tc>
          <w:tcPr>
            <w:tcW w:type="dxa" w:w="2160"/>
          </w:tcPr>
          <w:p>
            <w:r>
              <w:t>Train attack type classification model (XGBoost, Random Forest)</w:t>
            </w:r>
          </w:p>
        </w:tc>
        <w:tc>
          <w:tcPr>
            <w:tcW w:type="dxa" w:w="2160"/>
          </w:tcPr>
          <w:p>
            <w:r>
              <w:t>Member 3 (Intermediate)</w:t>
            </w:r>
          </w:p>
        </w:tc>
        <w:tc>
          <w:tcPr>
            <w:tcW w:type="dxa" w:w="2160"/>
          </w:tcPr>
          <w:p>
            <w:r>
              <w:t>3 days</w:t>
            </w:r>
          </w:p>
        </w:tc>
        <w:tc>
          <w:tcPr>
            <w:tcW w:type="dxa" w:w="2160"/>
          </w:tcPr>
          <w:p>
            <w:r>
              <w:t>Train a model to classify attack types (DoS, Probe, etc.).</w:t>
            </w:r>
          </w:p>
        </w:tc>
      </w:tr>
      <w:tr>
        <w:tc>
          <w:tcPr>
            <w:tcW w:type="dxa" w:w="2160"/>
          </w:tcPr>
          <w:p>
            <w:r>
              <w:t>Model evaluation and tuning</w:t>
            </w:r>
          </w:p>
        </w:tc>
        <w:tc>
          <w:tcPr>
            <w:tcW w:type="dxa" w:w="2160"/>
          </w:tcPr>
          <w:p>
            <w:r>
              <w:t>Member 4 (Beginner)</w:t>
            </w:r>
          </w:p>
        </w:tc>
        <w:tc>
          <w:tcPr>
            <w:tcW w:type="dxa" w:w="2160"/>
          </w:tcPr>
          <w:p>
            <w:r>
              <w:t>1 day</w:t>
            </w:r>
          </w:p>
        </w:tc>
        <w:tc>
          <w:tcPr>
            <w:tcW w:type="dxa" w:w="2160"/>
          </w:tcPr>
          <w:p>
            <w:r>
              <w:t>Evaluate performance with multi-class metrics (precision, recall).</w:t>
            </w:r>
          </w:p>
        </w:tc>
      </w:tr>
    </w:tbl>
    <w:p>
      <w:pPr>
        <w:pStyle w:val="Heading1"/>
      </w:pPr>
      <w:r>
        <w:t>Week 4: Full Pipeline Integration &amp; Deployment</w:t>
      </w:r>
    </w:p>
    <w:p>
      <w:r>
        <w:t>Duration: 4 Days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Task</w:t>
            </w:r>
          </w:p>
        </w:tc>
        <w:tc>
          <w:tcPr>
            <w:tcW w:type="dxa" w:w="2160"/>
          </w:tcPr>
          <w:p>
            <w:r>
              <w:t>Team Member(s)</w:t>
            </w:r>
          </w:p>
        </w:tc>
        <w:tc>
          <w:tcPr>
            <w:tcW w:type="dxa" w:w="2160"/>
          </w:tcPr>
          <w:p>
            <w:r>
              <w:t>Estimated Time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  <w:tr>
        <w:tc>
          <w:tcPr>
            <w:tcW w:type="dxa" w:w="2160"/>
          </w:tcPr>
          <w:p>
            <w:r>
              <w:t>Integrate all models (Model 1, 2, 3)</w:t>
            </w:r>
          </w:p>
        </w:tc>
        <w:tc>
          <w:tcPr>
            <w:tcW w:type="dxa" w:w="2160"/>
          </w:tcPr>
          <w:p>
            <w:r>
              <w:t>Member 2 (Intermediate)</w:t>
            </w:r>
          </w:p>
        </w:tc>
        <w:tc>
          <w:tcPr>
            <w:tcW w:type="dxa" w:w="2160"/>
          </w:tcPr>
          <w:p>
            <w:r>
              <w:t>2 days</w:t>
            </w:r>
          </w:p>
        </w:tc>
        <w:tc>
          <w:tcPr>
            <w:tcW w:type="dxa" w:w="2160"/>
          </w:tcPr>
          <w:p>
            <w:r>
              <w:t>Integrate all models into one seamless pipeline.</w:t>
            </w:r>
          </w:p>
        </w:tc>
      </w:tr>
      <w:tr>
        <w:tc>
          <w:tcPr>
            <w:tcW w:type="dxa" w:w="2160"/>
          </w:tcPr>
          <w:p>
            <w:r>
              <w:t>Test full pipeline and ensure flow</w:t>
            </w:r>
          </w:p>
        </w:tc>
        <w:tc>
          <w:tcPr>
            <w:tcW w:type="dxa" w:w="2160"/>
          </w:tcPr>
          <w:p>
            <w:r>
              <w:t>Member 4 (Beginner)</w:t>
            </w:r>
          </w:p>
        </w:tc>
        <w:tc>
          <w:tcPr>
            <w:tcW w:type="dxa" w:w="2160"/>
          </w:tcPr>
          <w:p>
            <w:r>
              <w:t>2 days</w:t>
            </w:r>
          </w:p>
        </w:tc>
        <w:tc>
          <w:tcPr>
            <w:tcW w:type="dxa" w:w="2160"/>
          </w:tcPr>
          <w:p>
            <w:r>
              <w:t>Ensure the pipeline works from traffic classification to attack classification.</w:t>
            </w:r>
          </w:p>
        </w:tc>
      </w:tr>
    </w:tbl>
    <w:p>
      <w:pPr>
        <w:pStyle w:val="Heading1"/>
      </w:pPr>
      <w:r>
        <w:t>Week 4: Web Interface &amp; Deployment</w:t>
      </w:r>
    </w:p>
    <w:p>
      <w:r>
        <w:t>Duration: 4 Days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Task</w:t>
            </w:r>
          </w:p>
        </w:tc>
        <w:tc>
          <w:tcPr>
            <w:tcW w:type="dxa" w:w="2160"/>
          </w:tcPr>
          <w:p>
            <w:r>
              <w:t>Team Member(s)</w:t>
            </w:r>
          </w:p>
        </w:tc>
        <w:tc>
          <w:tcPr>
            <w:tcW w:type="dxa" w:w="2160"/>
          </w:tcPr>
          <w:p>
            <w:r>
              <w:t>Estimated Time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  <w:tr>
        <w:tc>
          <w:tcPr>
            <w:tcW w:type="dxa" w:w="2160"/>
          </w:tcPr>
          <w:p>
            <w:r>
              <w:t>Develop the web interface using Streamlit</w:t>
            </w:r>
          </w:p>
        </w:tc>
        <w:tc>
          <w:tcPr>
            <w:tcW w:type="dxa" w:w="2160"/>
          </w:tcPr>
          <w:p>
            <w:r>
              <w:t>Member 1 (Beginner)</w:t>
            </w:r>
          </w:p>
        </w:tc>
        <w:tc>
          <w:tcPr>
            <w:tcW w:type="dxa" w:w="2160"/>
          </w:tcPr>
          <w:p>
            <w:r>
              <w:t>2 days</w:t>
            </w:r>
          </w:p>
        </w:tc>
        <w:tc>
          <w:tcPr>
            <w:tcW w:type="dxa" w:w="2160"/>
          </w:tcPr>
          <w:p>
            <w:r>
              <w:t>Build a simple web interface to input network traffic and display results.</w:t>
            </w:r>
          </w:p>
        </w:tc>
      </w:tr>
      <w:tr>
        <w:tc>
          <w:tcPr>
            <w:tcW w:type="dxa" w:w="2160"/>
          </w:tcPr>
          <w:p>
            <w:r>
              <w:t>Integrate models into the web app</w:t>
            </w:r>
          </w:p>
        </w:tc>
        <w:tc>
          <w:tcPr>
            <w:tcW w:type="dxa" w:w="2160"/>
          </w:tcPr>
          <w:p>
            <w:r>
              <w:t>Member 3 (Intermediate)</w:t>
            </w:r>
          </w:p>
        </w:tc>
        <w:tc>
          <w:tcPr>
            <w:tcW w:type="dxa" w:w="2160"/>
          </w:tcPr>
          <w:p>
            <w:r>
              <w:t>1 day</w:t>
            </w:r>
          </w:p>
        </w:tc>
        <w:tc>
          <w:tcPr>
            <w:tcW w:type="dxa" w:w="2160"/>
          </w:tcPr>
          <w:p>
            <w:r>
              <w:t>Integrate trained models into the Streamlit web app for real-time predictions.</w:t>
            </w:r>
          </w:p>
        </w:tc>
      </w:tr>
      <w:tr>
        <w:tc>
          <w:tcPr>
            <w:tcW w:type="dxa" w:w="2160"/>
          </w:tcPr>
          <w:p>
            <w:r>
              <w:t>Test and deploy the web app</w:t>
            </w:r>
          </w:p>
        </w:tc>
        <w:tc>
          <w:tcPr>
            <w:tcW w:type="dxa" w:w="2160"/>
          </w:tcPr>
          <w:p>
            <w:r>
              <w:t>Member 2 (Intermediate), Member 4 (Beginner)</w:t>
            </w:r>
          </w:p>
        </w:tc>
        <w:tc>
          <w:tcPr>
            <w:tcW w:type="dxa" w:w="2160"/>
          </w:tcPr>
          <w:p>
            <w:r>
              <w:t>1 day</w:t>
            </w:r>
          </w:p>
        </w:tc>
        <w:tc>
          <w:tcPr>
            <w:tcW w:type="dxa" w:w="2160"/>
          </w:tcPr>
          <w:p>
            <w:r>
              <w:t>Test the app and deploy it locally or on a server.</w:t>
            </w:r>
          </w:p>
        </w:tc>
      </w:tr>
    </w:tbl>
    <w:p>
      <w:pPr>
        <w:pStyle w:val="Heading1"/>
      </w:pPr>
      <w:r>
        <w:t>Week 4: Evaluation &amp; Reporting</w:t>
      </w:r>
    </w:p>
    <w:p>
      <w:r>
        <w:t>Duration: 3 Days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Task</w:t>
            </w:r>
          </w:p>
        </w:tc>
        <w:tc>
          <w:tcPr>
            <w:tcW w:type="dxa" w:w="2160"/>
          </w:tcPr>
          <w:p>
            <w:r>
              <w:t>Team Member(s)</w:t>
            </w:r>
          </w:p>
        </w:tc>
        <w:tc>
          <w:tcPr>
            <w:tcW w:type="dxa" w:w="2160"/>
          </w:tcPr>
          <w:p>
            <w:r>
              <w:t>Estimated Time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  <w:tr>
        <w:tc>
          <w:tcPr>
            <w:tcW w:type="dxa" w:w="2160"/>
          </w:tcPr>
          <w:p>
            <w:r>
              <w:t>Evaluate model performance (metrics, confusion matrix)</w:t>
            </w:r>
          </w:p>
        </w:tc>
        <w:tc>
          <w:tcPr>
            <w:tcW w:type="dxa" w:w="2160"/>
          </w:tcPr>
          <w:p>
            <w:r>
              <w:t>Member 2 (Intermediate)</w:t>
            </w:r>
          </w:p>
        </w:tc>
        <w:tc>
          <w:tcPr>
            <w:tcW w:type="dxa" w:w="2160"/>
          </w:tcPr>
          <w:p>
            <w:r>
              <w:t>2 days</w:t>
            </w:r>
          </w:p>
        </w:tc>
        <w:tc>
          <w:tcPr>
            <w:tcW w:type="dxa" w:w="2160"/>
          </w:tcPr>
          <w:p>
            <w:r>
              <w:t>Evaluate the performance of each model and document results.</w:t>
            </w:r>
          </w:p>
        </w:tc>
      </w:tr>
      <w:tr>
        <w:tc>
          <w:tcPr>
            <w:tcW w:type="dxa" w:w="2160"/>
          </w:tcPr>
          <w:p>
            <w:r>
              <w:t>Write project report (detailed evaluation, results)</w:t>
            </w:r>
          </w:p>
        </w:tc>
        <w:tc>
          <w:tcPr>
            <w:tcW w:type="dxa" w:w="2160"/>
          </w:tcPr>
          <w:p>
            <w:r>
              <w:t>Member 1 (Beginner), Member 4 (Beginner)</w:t>
            </w:r>
          </w:p>
        </w:tc>
        <w:tc>
          <w:tcPr>
            <w:tcW w:type="dxa" w:w="2160"/>
          </w:tcPr>
          <w:p>
            <w:r>
              <w:t>1 day</w:t>
            </w:r>
          </w:p>
        </w:tc>
        <w:tc>
          <w:tcPr>
            <w:tcW w:type="dxa" w:w="2160"/>
          </w:tcPr>
          <w:p>
            <w:r>
              <w:t>Compile a final report detailing the project, models, results, and conclusions.</w:t>
            </w:r>
          </w:p>
        </w:tc>
      </w:tr>
    </w:tbl>
    <w:p>
      <w:pPr>
        <w:pStyle w:val="Heading1"/>
      </w:pPr>
      <w:r>
        <w:t>Final Project Presentation</w:t>
      </w:r>
    </w:p>
    <w:p>
      <w:r>
        <w:t>Duration: 1 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Task</w:t>
            </w:r>
          </w:p>
        </w:tc>
        <w:tc>
          <w:tcPr>
            <w:tcW w:type="dxa" w:w="2160"/>
          </w:tcPr>
          <w:p>
            <w:r>
              <w:t>Team Member(s)</w:t>
            </w:r>
          </w:p>
        </w:tc>
        <w:tc>
          <w:tcPr>
            <w:tcW w:type="dxa" w:w="2160"/>
          </w:tcPr>
          <w:p>
            <w:r>
              <w:t>Estimated Time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  <w:tr>
        <w:tc>
          <w:tcPr>
            <w:tcW w:type="dxa" w:w="2160"/>
          </w:tcPr>
          <w:p>
            <w:r>
              <w:t>Prepare slides and presentation</w:t>
            </w:r>
          </w:p>
        </w:tc>
        <w:tc>
          <w:tcPr>
            <w:tcW w:type="dxa" w:w="2160"/>
          </w:tcPr>
          <w:p>
            <w:r>
              <w:t>All Members</w:t>
            </w:r>
          </w:p>
        </w:tc>
        <w:tc>
          <w:tcPr>
            <w:tcW w:type="dxa" w:w="2160"/>
          </w:tcPr>
          <w:p>
            <w:r>
              <w:t>1 day</w:t>
            </w:r>
          </w:p>
        </w:tc>
        <w:tc>
          <w:tcPr>
            <w:tcW w:type="dxa" w:w="2160"/>
          </w:tcPr>
          <w:p>
            <w:r>
              <w:t>Create a final presentation and demo for the project.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